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5C1A" w14:textId="205DB56F" w:rsidR="00652C33" w:rsidRPr="00FB0B87" w:rsidRDefault="00652C33"/>
    <w:tbl>
      <w:tblPr>
        <w:tblW w:w="0" w:type="auto"/>
        <w:tblLook w:val="04A0" w:firstRow="1" w:lastRow="0" w:firstColumn="1" w:lastColumn="0" w:noHBand="0" w:noVBand="1"/>
      </w:tblPr>
      <w:tblGrid>
        <w:gridCol w:w="5270"/>
        <w:gridCol w:w="5270"/>
      </w:tblGrid>
      <w:tr w:rsidR="00652C33" w14:paraId="1449471C" w14:textId="77777777">
        <w:tc>
          <w:tcPr>
            <w:tcW w:w="5270" w:type="dxa"/>
          </w:tcPr>
          <w:p w14:paraId="346644C3" w14:textId="37D26321" w:rsidR="00652C33" w:rsidRPr="00FB0B87" w:rsidRDefault="0072711E">
            <w:pPr>
              <w:pStyle w:val="1"/>
              <w:spacing w:befor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Тестович</w:t>
            </w:r>
            <w:proofErr w:type="spellEnd"/>
            <w:r>
              <w:rPr>
                <w:lang w:val="ru-RU"/>
              </w:rPr>
              <w:t xml:space="preserve"> Тест </w:t>
            </w:r>
            <w:proofErr w:type="spellStart"/>
            <w:r>
              <w:rPr>
                <w:lang w:val="ru-RU"/>
              </w:rPr>
              <w:t>Тестович</w:t>
            </w:r>
            <w:proofErr w:type="spellEnd"/>
          </w:p>
          <w:p w14:paraId="5268B538" w14:textId="77777777" w:rsidR="00652C33" w:rsidRPr="00FB0B87" w:rsidRDefault="0072711E">
            <w:pPr>
              <w:pStyle w:val="21"/>
              <w:rPr>
                <w:lang w:val="ru-RU"/>
              </w:rPr>
            </w:pPr>
            <w:r>
              <w:t>Java</w:t>
            </w:r>
            <w:r w:rsidRPr="00FB0B87">
              <w:rPr>
                <w:lang w:val="ru-RU"/>
              </w:rPr>
              <w:t xml:space="preserve"> </w:t>
            </w:r>
            <w:r>
              <w:t>Developer</w:t>
            </w:r>
            <w:r w:rsidRPr="00FB0B87">
              <w:rPr>
                <w:lang w:val="ru-RU"/>
              </w:rPr>
              <w:t xml:space="preserve"> (</w:t>
            </w:r>
            <w:r>
              <w:t>Sberbank</w:t>
            </w:r>
            <w:r w:rsidRPr="00FB0B87">
              <w:rPr>
                <w:lang w:val="ru-RU"/>
              </w:rPr>
              <w:t>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4"/>
              <w:gridCol w:w="2635"/>
            </w:tblGrid>
            <w:tr w:rsidR="00652C33" w14:paraId="36660DC1" w14:textId="77777777">
              <w:tc>
                <w:tcPr>
                  <w:tcW w:w="196" w:type="dxa"/>
                </w:tcPr>
                <w:p w14:paraId="15FD1105" w14:textId="77777777" w:rsidR="00652C33" w:rsidRDefault="0072711E">
                  <w:r>
                    <w:t>Телефон:</w:t>
                  </w:r>
                </w:p>
              </w:tc>
              <w:tc>
                <w:tcPr>
                  <w:tcW w:w="2635" w:type="dxa"/>
                </w:tcPr>
                <w:p w14:paraId="2882A0F8" w14:textId="7D215B15" w:rsidR="00652C33" w:rsidRPr="0072711E" w:rsidRDefault="0072711E">
                  <w:pPr>
                    <w:rPr>
                      <w:lang w:val="ru-RU"/>
                    </w:rPr>
                  </w:pPr>
                  <w:r>
                    <w:t>+7 (</w:t>
                  </w:r>
                  <w:r>
                    <w:rPr>
                      <w:lang w:val="ru-RU"/>
                    </w:rPr>
                    <w:t>000</w:t>
                  </w:r>
                  <w:r>
                    <w:t xml:space="preserve">) </w:t>
                  </w:r>
                  <w:r>
                    <w:rPr>
                      <w:lang w:val="ru-RU"/>
                    </w:rPr>
                    <w:t>000 00 00</w:t>
                  </w:r>
                </w:p>
              </w:tc>
            </w:tr>
            <w:tr w:rsidR="00652C33" w14:paraId="33FEEB40" w14:textId="77777777">
              <w:tc>
                <w:tcPr>
                  <w:tcW w:w="196" w:type="dxa"/>
                </w:tcPr>
                <w:p w14:paraId="042A7FC8" w14:textId="77777777" w:rsidR="00652C33" w:rsidRDefault="0072711E">
                  <w:r>
                    <w:t>Эл. почта:</w:t>
                  </w:r>
                </w:p>
              </w:tc>
              <w:tc>
                <w:tcPr>
                  <w:tcW w:w="2635" w:type="dxa"/>
                </w:tcPr>
                <w:p w14:paraId="6D74C6E3" w14:textId="47DE1A93" w:rsidR="00652C33" w:rsidRDefault="0072711E">
                  <w:r>
                    <w:t>xxx</w:t>
                  </w:r>
                  <w:r>
                    <w:t>@test</w:t>
                  </w:r>
                  <w:r>
                    <w:t>.test</w:t>
                  </w:r>
                  <w:bookmarkStart w:id="0" w:name="_GoBack"/>
                  <w:bookmarkEnd w:id="0"/>
                </w:p>
              </w:tc>
            </w:tr>
            <w:tr w:rsidR="00652C33" w14:paraId="482B8CDE" w14:textId="77777777">
              <w:tc>
                <w:tcPr>
                  <w:tcW w:w="196" w:type="dxa"/>
                </w:tcPr>
                <w:p w14:paraId="5593C898" w14:textId="77777777" w:rsidR="00652C33" w:rsidRDefault="0072711E">
                  <w:r>
                    <w:t>Возраст:</w:t>
                  </w:r>
                </w:p>
              </w:tc>
              <w:tc>
                <w:tcPr>
                  <w:tcW w:w="2635" w:type="dxa"/>
                </w:tcPr>
                <w:p w14:paraId="218360F6" w14:textId="77777777" w:rsidR="00652C33" w:rsidRDefault="0072711E">
                  <w:r>
                    <w:t>32 года</w:t>
                  </w:r>
                </w:p>
              </w:tc>
            </w:tr>
            <w:tr w:rsidR="00652C33" w14:paraId="22B45BA8" w14:textId="77777777">
              <w:tc>
                <w:tcPr>
                  <w:tcW w:w="196" w:type="dxa"/>
                </w:tcPr>
                <w:p w14:paraId="49C7EFC6" w14:textId="77777777" w:rsidR="00652C33" w:rsidRDefault="0072711E">
                  <w:r>
                    <w:t>Дата рождения:</w:t>
                  </w:r>
                </w:p>
              </w:tc>
              <w:tc>
                <w:tcPr>
                  <w:tcW w:w="2635" w:type="dxa"/>
                </w:tcPr>
                <w:p w14:paraId="16465194" w14:textId="77777777" w:rsidR="00652C33" w:rsidRDefault="0072711E">
                  <w:r>
                    <w:t>12 июля 1991</w:t>
                  </w:r>
                </w:p>
              </w:tc>
            </w:tr>
          </w:tbl>
          <w:p w14:paraId="7C2CFB0B" w14:textId="77777777" w:rsidR="00652C33" w:rsidRDefault="00652C33"/>
        </w:tc>
        <w:tc>
          <w:tcPr>
            <w:tcW w:w="5270" w:type="dxa"/>
          </w:tcPr>
          <w:p w14:paraId="64A7CBFB" w14:textId="58C0BCF2" w:rsidR="00652C33" w:rsidRDefault="00652C33">
            <w:pPr>
              <w:jc w:val="right"/>
            </w:pPr>
          </w:p>
        </w:tc>
      </w:tr>
    </w:tbl>
    <w:p w14:paraId="5A39B85D" w14:textId="77777777" w:rsidR="00652C33" w:rsidRDefault="0072711E">
      <w:r>
        <w:t xml:space="preserve">Java Developer </w:t>
      </w:r>
      <w:r>
        <w:br/>
      </w:r>
      <w:r>
        <w:br/>
        <w:t xml:space="preserve">Локация: РФ, Москва </w:t>
      </w:r>
      <w:r>
        <w:br/>
      </w:r>
      <w:r>
        <w:br/>
        <w:t xml:space="preserve">Технические навыки: </w:t>
      </w:r>
      <w:r>
        <w:br/>
      </w:r>
      <w:r>
        <w:br/>
      </w:r>
      <w:r>
        <w:t xml:space="preserve">Git Java Linux Hadoop Apache NiFi Big Data Python Ansible Apache Airflow Keycloak Spring Boot </w:t>
      </w:r>
      <w:r>
        <w:br/>
      </w:r>
      <w:r>
        <w:br/>
        <w:t xml:space="preserve">PostgreSQL MongoDB Redis Apache Kafka Apache Spark Docker ElasticSearch Consul Tarantool Kotlin </w:t>
      </w:r>
      <w:r>
        <w:br/>
      </w:r>
      <w:r>
        <w:br/>
        <w:t xml:space="preserve">Системная архитектура RabbitMQ ETL </w:t>
      </w:r>
      <w:r>
        <w:br/>
      </w:r>
      <w:r>
        <w:br/>
        <w:t>Профессиональные навыки и</w:t>
      </w:r>
      <w:r>
        <w:t xml:space="preserve"> умения:  </w:t>
      </w:r>
      <w:r>
        <w:br/>
      </w:r>
      <w:r>
        <w:br/>
      </w:r>
      <w:r>
        <w:t xml:space="preserve"> Опыт создания проекта «с нуля» в разработке архитектуры подсистемы </w:t>
      </w:r>
      <w:r>
        <w:br/>
      </w:r>
      <w:r>
        <w:br/>
      </w:r>
      <w:r>
        <w:t xml:space="preserve"> Наставничество </w:t>
      </w:r>
      <w:r>
        <w:br/>
      </w:r>
      <w:r>
        <w:br/>
      </w:r>
      <w:r>
        <w:t xml:space="preserve"> Постановка задач </w:t>
      </w:r>
      <w:r>
        <w:br/>
      </w:r>
      <w:r>
        <w:br/>
        <w:t xml:space="preserve">Опыт работы в IT: 9 лет 10 месяцев </w:t>
      </w:r>
      <w:r>
        <w:br/>
      </w:r>
      <w:r>
        <w:br/>
        <w:t xml:space="preserve">Опыта работы в разработке: 7 лет </w:t>
      </w:r>
      <w:r>
        <w:br/>
        <w:t>--------------------------------------------------</w:t>
      </w:r>
      <w:r>
        <w:br/>
        <w:t>Август 2022</w:t>
      </w:r>
      <w:r>
        <w:t xml:space="preserve">  — настоящее  время </w:t>
      </w:r>
      <w:r>
        <w:br/>
      </w:r>
      <w:r>
        <w:br/>
        <w:t xml:space="preserve">1 год 10  месяцев </w:t>
      </w:r>
      <w:r>
        <w:br/>
      </w:r>
      <w:r>
        <w:br/>
        <w:t xml:space="preserve">ООО "САПИЕНС СОЛЮШНС" </w:t>
      </w:r>
      <w:r>
        <w:br/>
      </w:r>
      <w:r>
        <w:br/>
        <w:t xml:space="preserve">Java Developer </w:t>
      </w:r>
      <w:r>
        <w:br/>
      </w:r>
      <w:r>
        <w:br/>
        <w:t xml:space="preserve">Проекты: </w:t>
      </w:r>
      <w:r>
        <w:br/>
      </w:r>
      <w:r>
        <w:br/>
        <w:t xml:space="preserve">1. Сервис загрузки данных </w:t>
      </w:r>
      <w:r>
        <w:br/>
      </w:r>
      <w:r>
        <w:br/>
        <w:t xml:space="preserve">Описание: разработка сервиса загрузки данных для платформы HR аналитики; </w:t>
      </w:r>
      <w:r>
        <w:br/>
      </w:r>
      <w:r>
        <w:br/>
      </w:r>
      <w:r>
        <w:lastRenderedPageBreak/>
        <w:t>сервис представлял собой микросервисную архитектуру, обесп</w:t>
      </w:r>
      <w:r>
        <w:t xml:space="preserve">ечивающее  выгрузку </w:t>
      </w:r>
      <w:r>
        <w:br/>
      </w:r>
      <w:r>
        <w:br/>
        <w:t xml:space="preserve">Стек: Java/Spring, RabbitMQ, MongoDB, ElasticSearch, MinIO, DataDog. </w:t>
      </w:r>
      <w:r>
        <w:br/>
      </w:r>
      <w:r>
        <w:br/>
      </w:r>
      <w:r w:rsidRPr="00FB0B87">
        <w:rPr>
          <w:lang w:val="ru-RU"/>
        </w:rPr>
        <w:t xml:space="preserve">2. Сервис </w:t>
      </w:r>
      <w:r>
        <w:t>OLAP</w:t>
      </w:r>
      <w:r w:rsidRPr="00FB0B87">
        <w:rPr>
          <w:lang w:val="ru-RU"/>
        </w:rPr>
        <w:t xml:space="preserve">-аналитики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Описание: разработка </w:t>
      </w:r>
      <w:r>
        <w:t>OLAP</w:t>
      </w:r>
      <w:r w:rsidRPr="00FB0B87">
        <w:rPr>
          <w:lang w:val="ru-RU"/>
        </w:rPr>
        <w:t xml:space="preserve"> платформы на базе </w:t>
      </w:r>
      <w:r>
        <w:t>Apache</w:t>
      </w:r>
      <w:r w:rsidRPr="00FB0B87">
        <w:rPr>
          <w:lang w:val="ru-RU"/>
        </w:rPr>
        <w:t xml:space="preserve"> </w:t>
      </w:r>
      <w:r>
        <w:t>Hadoop</w:t>
      </w:r>
      <w:r w:rsidRPr="00FB0B87">
        <w:rPr>
          <w:lang w:val="ru-RU"/>
        </w:rPr>
        <w:t xml:space="preserve">; </w:t>
      </w:r>
      <w:proofErr w:type="gramStart"/>
      <w:r w:rsidRPr="00FB0B87">
        <w:rPr>
          <w:lang w:val="ru-RU"/>
        </w:rPr>
        <w:t>разработка  плагина</w:t>
      </w:r>
      <w:proofErr w:type="gramEnd"/>
      <w:r w:rsidRPr="00FB0B87">
        <w:rPr>
          <w:lang w:val="ru-RU"/>
        </w:rPr>
        <w:t xml:space="preserve"> чтения кубов данных для </w:t>
      </w:r>
      <w:r>
        <w:t>LibreOffice</w:t>
      </w:r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proofErr w:type="spellStart"/>
      <w:r>
        <w:t>Стек</w:t>
      </w:r>
      <w:proofErr w:type="spellEnd"/>
      <w:r>
        <w:t>: Java, Apache</w:t>
      </w:r>
      <w:r>
        <w:t xml:space="preserve"> Spark, Apache Hadoop, Apache Kylin, Kylin MDX (Mondrian). </w:t>
      </w:r>
      <w:r>
        <w:br/>
      </w:r>
      <w:r>
        <w:br/>
      </w:r>
      <w:r w:rsidRPr="00FB0B87">
        <w:rPr>
          <w:lang w:val="ru-RU"/>
        </w:rPr>
        <w:t xml:space="preserve">3. Модуль расчётов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Описание: сервис обеспечивает создание и выполнение </w:t>
      </w:r>
      <w:proofErr w:type="gramStart"/>
      <w:r w:rsidRPr="00FB0B87">
        <w:rPr>
          <w:lang w:val="ru-RU"/>
        </w:rPr>
        <w:t>сценариев  аналитических</w:t>
      </w:r>
      <w:proofErr w:type="gramEnd"/>
      <w:r w:rsidRPr="00FB0B87">
        <w:rPr>
          <w:lang w:val="ru-RU"/>
        </w:rPr>
        <w:t xml:space="preserve"> расчетов в разных хранилищах за счет использования единого  интерфейса </w:t>
      </w:r>
      <w:r w:rsidRPr="00FB0B87">
        <w:rPr>
          <w:lang w:val="ru-RU"/>
        </w:rPr>
        <w:br/>
        <w:t>(предметно-ориентированно</w:t>
      </w:r>
      <w:r w:rsidRPr="00FB0B87">
        <w:rPr>
          <w:lang w:val="ru-RU"/>
        </w:rPr>
        <w:t xml:space="preserve">го языка).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Стек: </w:t>
      </w:r>
      <w:r>
        <w:t>Java</w:t>
      </w:r>
      <w:r w:rsidRPr="00FB0B87">
        <w:rPr>
          <w:lang w:val="ru-RU"/>
        </w:rPr>
        <w:t>/</w:t>
      </w:r>
      <w:r>
        <w:t>Spring</w:t>
      </w:r>
      <w:r w:rsidRPr="00FB0B87">
        <w:rPr>
          <w:lang w:val="ru-RU"/>
        </w:rPr>
        <w:t xml:space="preserve">, </w:t>
      </w:r>
      <w:r>
        <w:t>Apache</w:t>
      </w:r>
      <w:r w:rsidRPr="00FB0B87">
        <w:rPr>
          <w:lang w:val="ru-RU"/>
        </w:rPr>
        <w:t xml:space="preserve"> </w:t>
      </w:r>
      <w:r>
        <w:t>Spark</w:t>
      </w:r>
      <w:r w:rsidRPr="00FB0B87">
        <w:rPr>
          <w:lang w:val="ru-RU"/>
        </w:rPr>
        <w:t xml:space="preserve">, </w:t>
      </w:r>
      <w:r>
        <w:t>PostgreSQL</w:t>
      </w:r>
      <w:r w:rsidRPr="00FB0B87">
        <w:rPr>
          <w:lang w:val="ru-RU"/>
        </w:rPr>
        <w:t xml:space="preserve">, </w:t>
      </w:r>
      <w:proofErr w:type="spellStart"/>
      <w:r>
        <w:t>Clickhouse</w:t>
      </w:r>
      <w:proofErr w:type="spellEnd"/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Чем занимался на проекте / обязанности / задачи: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координация работы команды разработки по выпуску новой  функциональности; </w:t>
      </w:r>
      <w:r w:rsidRPr="00FB0B87">
        <w:rPr>
          <w:lang w:val="ru-RU"/>
        </w:rPr>
        <w:br/>
      </w:r>
      <w:r w:rsidRPr="00FB0B87">
        <w:rPr>
          <w:lang w:val="ru-RU"/>
        </w:rPr>
        <w:br/>
        <w:t>- вывод новой функциональности в промышленное использова</w:t>
      </w:r>
      <w:r w:rsidRPr="00FB0B87">
        <w:rPr>
          <w:lang w:val="ru-RU"/>
        </w:rPr>
        <w:t xml:space="preserve">ние;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анализ технического задания на разработку новой функциональности;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проведение </w:t>
      </w:r>
      <w:r>
        <w:t>code</w:t>
      </w:r>
      <w:r w:rsidRPr="00FB0B87">
        <w:rPr>
          <w:lang w:val="ru-RU"/>
        </w:rPr>
        <w:t xml:space="preserve"> </w:t>
      </w:r>
      <w:r>
        <w:t>review</w:t>
      </w:r>
      <w:r w:rsidRPr="00FB0B87">
        <w:rPr>
          <w:lang w:val="ru-RU"/>
        </w:rPr>
        <w:t xml:space="preserve">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обучение </w:t>
      </w:r>
      <w:r>
        <w:t>junior</w:t>
      </w:r>
      <w:r w:rsidRPr="00FB0B87">
        <w:rPr>
          <w:lang w:val="ru-RU"/>
        </w:rPr>
        <w:t xml:space="preserve"> разработчиков;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поддержка сред разработки;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подготовка архитектуры </w:t>
      </w:r>
      <w:proofErr w:type="spellStart"/>
      <w:r w:rsidRPr="00FB0B87">
        <w:rPr>
          <w:lang w:val="ru-RU"/>
        </w:rPr>
        <w:t>микросервисов</w:t>
      </w:r>
      <w:proofErr w:type="spellEnd"/>
      <w:r w:rsidRPr="00FB0B87">
        <w:rPr>
          <w:lang w:val="ru-RU"/>
        </w:rPr>
        <w:t xml:space="preserve">; </w:t>
      </w:r>
      <w:r w:rsidRPr="00FB0B87">
        <w:rPr>
          <w:lang w:val="ru-RU"/>
        </w:rPr>
        <w:br/>
      </w:r>
      <w:r w:rsidRPr="00FB0B87">
        <w:rPr>
          <w:lang w:val="ru-RU"/>
        </w:rPr>
        <w:br/>
        <w:t>- взаимодействие с заказчиками для уточнени</w:t>
      </w:r>
      <w:r w:rsidRPr="00FB0B87">
        <w:rPr>
          <w:lang w:val="ru-RU"/>
        </w:rPr>
        <w:t xml:space="preserve">я требований;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поддержка </w:t>
      </w:r>
      <w:r>
        <w:t>CI</w:t>
      </w:r>
      <w:r w:rsidRPr="00FB0B87">
        <w:rPr>
          <w:lang w:val="ru-RU"/>
        </w:rPr>
        <w:t>/</w:t>
      </w:r>
      <w:r>
        <w:t>CD</w:t>
      </w:r>
      <w:r w:rsidRPr="00FB0B87">
        <w:rPr>
          <w:lang w:val="ru-RU"/>
        </w:rPr>
        <w:t xml:space="preserve"> процесса и администрирование тестовых сред.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Состав команды: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1 </w:t>
      </w:r>
      <w:proofErr w:type="spellStart"/>
      <w:r w:rsidRPr="00FB0B87">
        <w:rPr>
          <w:lang w:val="ru-RU"/>
        </w:rPr>
        <w:t>фронтенд</w:t>
      </w:r>
      <w:proofErr w:type="spellEnd"/>
      <w:r w:rsidRPr="00FB0B87">
        <w:rPr>
          <w:lang w:val="ru-RU"/>
        </w:rPr>
        <w:t xml:space="preserve">, 4 бэкенд разработчика, 1 аналитик, 1 </w:t>
      </w:r>
      <w:proofErr w:type="spellStart"/>
      <w:r w:rsidRPr="00FB0B87">
        <w:rPr>
          <w:lang w:val="ru-RU"/>
        </w:rPr>
        <w:t>лид</w:t>
      </w:r>
      <w:proofErr w:type="spellEnd"/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Технологии и инструменты: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Java</w:t>
      </w:r>
      <w:r w:rsidRPr="00FB0B87">
        <w:rPr>
          <w:lang w:val="ru-RU"/>
        </w:rPr>
        <w:t>/</w:t>
      </w:r>
      <w:r>
        <w:t>Spring</w:t>
      </w:r>
      <w:r w:rsidRPr="00FB0B87">
        <w:rPr>
          <w:lang w:val="ru-RU"/>
        </w:rPr>
        <w:t xml:space="preserve">, </w:t>
      </w:r>
      <w:r>
        <w:t>RabbitMQ</w:t>
      </w:r>
      <w:r w:rsidRPr="00FB0B87">
        <w:rPr>
          <w:lang w:val="ru-RU"/>
        </w:rPr>
        <w:t xml:space="preserve">, </w:t>
      </w:r>
      <w:r>
        <w:t>MongoDB</w:t>
      </w:r>
      <w:r w:rsidRPr="00FB0B87">
        <w:rPr>
          <w:lang w:val="ru-RU"/>
        </w:rPr>
        <w:t xml:space="preserve">, </w:t>
      </w:r>
      <w:proofErr w:type="spellStart"/>
      <w:r>
        <w:t>ElasticSearch</w:t>
      </w:r>
      <w:proofErr w:type="spellEnd"/>
      <w:r w:rsidRPr="00FB0B87">
        <w:rPr>
          <w:lang w:val="ru-RU"/>
        </w:rPr>
        <w:t xml:space="preserve">, </w:t>
      </w:r>
      <w:proofErr w:type="spellStart"/>
      <w:r>
        <w:t>MinIO</w:t>
      </w:r>
      <w:proofErr w:type="spellEnd"/>
      <w:r w:rsidRPr="00FB0B87">
        <w:rPr>
          <w:lang w:val="ru-RU"/>
        </w:rPr>
        <w:t xml:space="preserve">, </w:t>
      </w:r>
      <w:proofErr w:type="spellStart"/>
      <w:r>
        <w:t>DataDog</w:t>
      </w:r>
      <w:proofErr w:type="spellEnd"/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Apache</w:t>
      </w:r>
      <w:r w:rsidRPr="00FB0B87">
        <w:rPr>
          <w:lang w:val="ru-RU"/>
        </w:rPr>
        <w:t xml:space="preserve"> </w:t>
      </w:r>
      <w:r>
        <w:t>Spa</w:t>
      </w:r>
      <w:r>
        <w:t>rk</w:t>
      </w:r>
      <w:r w:rsidRPr="00FB0B87">
        <w:rPr>
          <w:lang w:val="ru-RU"/>
        </w:rPr>
        <w:t xml:space="preserve">, </w:t>
      </w:r>
      <w:r>
        <w:t>Apache</w:t>
      </w:r>
      <w:r w:rsidRPr="00FB0B87">
        <w:rPr>
          <w:lang w:val="ru-RU"/>
        </w:rPr>
        <w:t xml:space="preserve"> </w:t>
      </w:r>
      <w:r>
        <w:t>Hadoop</w:t>
      </w:r>
      <w:r w:rsidRPr="00FB0B87">
        <w:rPr>
          <w:lang w:val="ru-RU"/>
        </w:rPr>
        <w:t xml:space="preserve">, </w:t>
      </w:r>
      <w:r>
        <w:t>Apache</w:t>
      </w:r>
      <w:r w:rsidRPr="00FB0B87">
        <w:rPr>
          <w:lang w:val="ru-RU"/>
        </w:rPr>
        <w:t xml:space="preserve"> </w:t>
      </w:r>
      <w:proofErr w:type="spellStart"/>
      <w:r>
        <w:t>Kylin</w:t>
      </w:r>
      <w:proofErr w:type="spellEnd"/>
      <w:r w:rsidRPr="00FB0B87">
        <w:rPr>
          <w:lang w:val="ru-RU"/>
        </w:rPr>
        <w:t xml:space="preserve">, </w:t>
      </w:r>
      <w:proofErr w:type="spellStart"/>
      <w:r>
        <w:t>Kylin</w:t>
      </w:r>
      <w:proofErr w:type="spellEnd"/>
      <w:r w:rsidRPr="00FB0B87">
        <w:rPr>
          <w:lang w:val="ru-RU"/>
        </w:rPr>
        <w:t xml:space="preserve"> </w:t>
      </w:r>
      <w:r>
        <w:t>MDX</w:t>
      </w:r>
      <w:r w:rsidRPr="00FB0B87">
        <w:rPr>
          <w:lang w:val="ru-RU"/>
        </w:rPr>
        <w:t xml:space="preserve"> (</w:t>
      </w:r>
      <w:r>
        <w:t>Mondrian</w:t>
      </w:r>
      <w:r w:rsidRPr="00FB0B87">
        <w:rPr>
          <w:lang w:val="ru-RU"/>
        </w:rPr>
        <w:t xml:space="preserve">).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PostgreSQL</w:t>
      </w:r>
      <w:r w:rsidRPr="00FB0B87">
        <w:rPr>
          <w:lang w:val="ru-RU"/>
        </w:rPr>
        <w:t xml:space="preserve">, </w:t>
      </w:r>
      <w:proofErr w:type="spellStart"/>
      <w:r>
        <w:t>Clickhouse</w:t>
      </w:r>
      <w:proofErr w:type="spellEnd"/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lastRenderedPageBreak/>
        <w:t>----------------------------------------------</w:t>
      </w:r>
      <w:r w:rsidRPr="00FB0B87">
        <w:rPr>
          <w:lang w:val="ru-RU"/>
        </w:rPr>
        <w:br/>
        <w:t xml:space="preserve">Февраль  2022 — Сентябрь 2022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8 месяцев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Java</w:t>
      </w:r>
      <w:r w:rsidRPr="00FB0B87">
        <w:rPr>
          <w:lang w:val="ru-RU"/>
        </w:rPr>
        <w:t xml:space="preserve"> </w:t>
      </w:r>
      <w:r>
        <w:t>Developer</w:t>
      </w:r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 w:rsidRPr="00FB0B87">
        <w:rPr>
          <w:lang w:val="ru-RU"/>
        </w:rPr>
        <w:t xml:space="preserve">Компания, специализирующаяся на создании платформ для анализа данных,  разработке </w:t>
      </w:r>
      <w:proofErr w:type="spellStart"/>
      <w:r>
        <w:t>IIoT</w:t>
      </w:r>
      <w:proofErr w:type="spellEnd"/>
      <w:r w:rsidRPr="00FB0B87">
        <w:rPr>
          <w:lang w:val="ru-RU"/>
        </w:rPr>
        <w:t xml:space="preserve">-решений, переносе хранилищ данных в облако, интеграции передовой аналитики, машинного обучения и платформ искусственного интеллекта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Обязанности и задачи: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разработка </w:t>
      </w:r>
      <w:r w:rsidRPr="00FB0B87">
        <w:rPr>
          <w:lang w:val="ru-RU"/>
        </w:rPr>
        <w:t xml:space="preserve">сервиса заказа облачных ресурсов.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Достижения: проект принят как </w:t>
      </w:r>
      <w:r>
        <w:t>open</w:t>
      </w:r>
      <w:r w:rsidRPr="00FB0B87">
        <w:rPr>
          <w:lang w:val="ru-RU"/>
        </w:rPr>
        <w:t>-</w:t>
      </w:r>
      <w:r>
        <w:t>source</w:t>
      </w:r>
      <w:r w:rsidRPr="00FB0B87">
        <w:rPr>
          <w:lang w:val="ru-RU"/>
        </w:rPr>
        <w:t xml:space="preserve"> в </w:t>
      </w:r>
      <w:r>
        <w:t>Eclipse</w:t>
      </w:r>
      <w:r w:rsidRPr="00FB0B87">
        <w:rPr>
          <w:lang w:val="ru-RU"/>
        </w:rPr>
        <w:t xml:space="preserve"> </w:t>
      </w:r>
      <w:proofErr w:type="spellStart"/>
      <w:r>
        <w:t>Foundatio</w:t>
      </w:r>
      <w:proofErr w:type="spellEnd"/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Состав команды: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proofErr w:type="spellStart"/>
      <w:r w:rsidRPr="00FB0B87">
        <w:rPr>
          <w:lang w:val="ru-RU"/>
        </w:rPr>
        <w:t>Тимлид</w:t>
      </w:r>
      <w:proofErr w:type="spellEnd"/>
      <w:r w:rsidRPr="00FB0B87">
        <w:rPr>
          <w:lang w:val="ru-RU"/>
        </w:rPr>
        <w:t xml:space="preserve">, 1 </w:t>
      </w:r>
      <w:proofErr w:type="spellStart"/>
      <w:r w:rsidRPr="00FB0B87">
        <w:rPr>
          <w:lang w:val="ru-RU"/>
        </w:rPr>
        <w:t>фронтенд</w:t>
      </w:r>
      <w:proofErr w:type="spellEnd"/>
      <w:r w:rsidRPr="00FB0B87">
        <w:rPr>
          <w:lang w:val="ru-RU"/>
        </w:rPr>
        <w:t xml:space="preserve">, 4 бэкенд разработчика, тестировщик, 1 </w:t>
      </w:r>
      <w:proofErr w:type="spellStart"/>
      <w:r w:rsidRPr="00FB0B87">
        <w:rPr>
          <w:lang w:val="ru-RU"/>
        </w:rPr>
        <w:t>девопс</w:t>
      </w:r>
      <w:proofErr w:type="spellEnd"/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Технологии и инструменты: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Java</w:t>
      </w:r>
      <w:r w:rsidRPr="00FB0B87">
        <w:rPr>
          <w:lang w:val="ru-RU"/>
        </w:rPr>
        <w:t>/</w:t>
      </w:r>
      <w:r>
        <w:t>Spring</w:t>
      </w:r>
      <w:r w:rsidRPr="00FB0B87">
        <w:rPr>
          <w:lang w:val="ru-RU"/>
        </w:rPr>
        <w:t xml:space="preserve">, </w:t>
      </w:r>
      <w:r>
        <w:t>PostgreSQL</w:t>
      </w:r>
      <w:r w:rsidRPr="00FB0B87">
        <w:rPr>
          <w:lang w:val="ru-RU"/>
        </w:rPr>
        <w:t xml:space="preserve">, </w:t>
      </w:r>
      <w:proofErr w:type="spellStart"/>
      <w:r>
        <w:t>Keycloak</w:t>
      </w:r>
      <w:proofErr w:type="spellEnd"/>
      <w:r w:rsidRPr="00FB0B87">
        <w:rPr>
          <w:lang w:val="ru-RU"/>
        </w:rPr>
        <w:t xml:space="preserve">, </w:t>
      </w:r>
      <w:r>
        <w:t>Kuberne</w:t>
      </w:r>
      <w:r>
        <w:t>tes</w:t>
      </w:r>
      <w:r w:rsidRPr="00FB0B87">
        <w:rPr>
          <w:lang w:val="ru-RU"/>
        </w:rPr>
        <w:t xml:space="preserve">, </w:t>
      </w:r>
      <w:r>
        <w:t>Helm</w:t>
      </w:r>
      <w:r w:rsidRPr="00FB0B87">
        <w:rPr>
          <w:lang w:val="ru-RU"/>
        </w:rPr>
        <w:t>.</w:t>
      </w:r>
      <w:r w:rsidRPr="00FB0B87">
        <w:rPr>
          <w:lang w:val="ru-RU"/>
        </w:rPr>
        <w:br/>
        <w:t>----------------------------------------</w:t>
      </w:r>
      <w:r w:rsidRPr="00FB0B87">
        <w:rPr>
          <w:lang w:val="ru-RU"/>
        </w:rPr>
        <w:br/>
        <w:t xml:space="preserve">Март 2018  — Февраль  2022 </w:t>
      </w:r>
      <w:r w:rsidRPr="00FB0B87">
        <w:rPr>
          <w:lang w:val="ru-RU"/>
        </w:rPr>
        <w:br/>
        <w:t xml:space="preserve">4 года 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Java</w:t>
      </w:r>
      <w:r w:rsidRPr="00FB0B87">
        <w:rPr>
          <w:lang w:val="ru-RU"/>
        </w:rPr>
        <w:t xml:space="preserve"> разработчик/</w:t>
      </w:r>
      <w:r>
        <w:t>Data</w:t>
      </w:r>
      <w:r w:rsidRPr="00FB0B87">
        <w:rPr>
          <w:lang w:val="ru-RU"/>
        </w:rPr>
        <w:t xml:space="preserve"> </w:t>
      </w:r>
      <w:r>
        <w:t>Engineer</w:t>
      </w:r>
      <w:r w:rsidRPr="00FB0B87">
        <w:rPr>
          <w:lang w:val="ru-RU"/>
        </w:rPr>
        <w:t xml:space="preserve">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Проекты: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1. Сервис клиентских операций.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Описание: сервис представлял собой приложении, интегрирующие несколько </w:t>
      </w:r>
      <w:r w:rsidRPr="00FB0B87">
        <w:rPr>
          <w:lang w:val="ru-RU"/>
        </w:rPr>
        <w:br/>
        <w:t>систем, обеспечив</w:t>
      </w:r>
      <w:r w:rsidRPr="00FB0B87">
        <w:rPr>
          <w:lang w:val="ru-RU"/>
        </w:rPr>
        <w:t xml:space="preserve">ая выполнения транзакционных операций с использованием </w:t>
      </w:r>
      <w:r w:rsidRPr="00FB0B87">
        <w:rPr>
          <w:lang w:val="ru-RU"/>
        </w:rPr>
        <w:br/>
        <w:t xml:space="preserve">банковских карт.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Стек: </w:t>
      </w:r>
      <w:r>
        <w:t>Java</w:t>
      </w:r>
      <w:r w:rsidRPr="00FB0B87">
        <w:rPr>
          <w:lang w:val="ru-RU"/>
        </w:rPr>
        <w:t>/</w:t>
      </w:r>
      <w:r>
        <w:t>Spring</w:t>
      </w:r>
      <w:r w:rsidRPr="00FB0B87">
        <w:rPr>
          <w:lang w:val="ru-RU"/>
        </w:rPr>
        <w:t xml:space="preserve">, </w:t>
      </w:r>
      <w:r>
        <w:t>Apache</w:t>
      </w:r>
      <w:r w:rsidRPr="00FB0B87">
        <w:rPr>
          <w:lang w:val="ru-RU"/>
        </w:rPr>
        <w:t xml:space="preserve"> </w:t>
      </w:r>
      <w:r>
        <w:t>Kafka</w:t>
      </w:r>
      <w:r w:rsidRPr="00FB0B87">
        <w:rPr>
          <w:lang w:val="ru-RU"/>
        </w:rPr>
        <w:t xml:space="preserve">, </w:t>
      </w:r>
      <w:r>
        <w:t>PostgreSQL</w:t>
      </w:r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2. Сервис проверки качества данных.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Описание: сервис обеспечивал проверку загруженных данных из реляционных </w:t>
      </w:r>
      <w:r w:rsidRPr="00FB0B87">
        <w:rPr>
          <w:lang w:val="ru-RU"/>
        </w:rPr>
        <w:br/>
        <w:t>хранилищ в озеро данных</w:t>
      </w:r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proofErr w:type="spellStart"/>
      <w:r>
        <w:t>Стек</w:t>
      </w:r>
      <w:proofErr w:type="spellEnd"/>
      <w:r>
        <w:t xml:space="preserve">: Java/Spring, Apache Spark, Apache Hadoop, Apache Oozie </w:t>
      </w:r>
      <w:r>
        <w:br/>
      </w:r>
      <w:r>
        <w:br/>
        <w:t xml:space="preserve">3. Сервис загрузки данных. </w:t>
      </w:r>
      <w:r>
        <w:br/>
      </w:r>
      <w:r>
        <w:br/>
      </w:r>
      <w:r w:rsidRPr="00FB0B87">
        <w:rPr>
          <w:lang w:val="ru-RU"/>
        </w:rPr>
        <w:t xml:space="preserve">Описание: сервис обеспечивал загрузку данных из систем-потребителей данных в аналитическую </w:t>
      </w:r>
      <w:r w:rsidRPr="00FB0B87">
        <w:rPr>
          <w:lang w:val="ru-RU"/>
        </w:rPr>
        <w:lastRenderedPageBreak/>
        <w:t xml:space="preserve">платформу.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proofErr w:type="spellStart"/>
      <w:r>
        <w:t>Стек</w:t>
      </w:r>
      <w:proofErr w:type="spellEnd"/>
      <w:r>
        <w:t>: Java/Spring, Apache Spark, Apache NiFi, Apache Kaf</w:t>
      </w:r>
      <w:r>
        <w:t xml:space="preserve">ka, Apache Hadoop. </w:t>
      </w:r>
      <w:r>
        <w:br/>
      </w:r>
      <w:r>
        <w:br/>
      </w:r>
      <w:r w:rsidRPr="00FB0B87">
        <w:rPr>
          <w:lang w:val="ru-RU"/>
        </w:rPr>
        <w:t xml:space="preserve">4. Сервис формирования отчетов.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Описание: сервис предоставлял собой </w:t>
      </w:r>
      <w:r>
        <w:t>web</w:t>
      </w:r>
      <w:r w:rsidRPr="00FB0B87">
        <w:rPr>
          <w:lang w:val="ru-RU"/>
        </w:rPr>
        <w:t xml:space="preserve">-приложение и </w:t>
      </w:r>
      <w:r>
        <w:t>ETL</w:t>
      </w:r>
      <w:r w:rsidRPr="00FB0B87">
        <w:rPr>
          <w:lang w:val="ru-RU"/>
        </w:rPr>
        <w:t xml:space="preserve">-скрипты для </w:t>
      </w:r>
      <w:r w:rsidRPr="00FB0B87">
        <w:rPr>
          <w:lang w:val="ru-RU"/>
        </w:rPr>
        <w:br/>
        <w:t xml:space="preserve">формирования витрин данных на основе </w:t>
      </w:r>
      <w:proofErr w:type="spellStart"/>
      <w:r w:rsidRPr="00FB0B87">
        <w:rPr>
          <w:lang w:val="ru-RU"/>
        </w:rPr>
        <w:t>предагрегированной</w:t>
      </w:r>
      <w:proofErr w:type="spellEnd"/>
      <w:r w:rsidRPr="00FB0B87">
        <w:rPr>
          <w:lang w:val="ru-RU"/>
        </w:rPr>
        <w:t xml:space="preserve"> информации, </w:t>
      </w:r>
      <w:r w:rsidRPr="00FB0B87">
        <w:rPr>
          <w:lang w:val="ru-RU"/>
        </w:rPr>
        <w:br/>
        <w:t xml:space="preserve">хранящейся в озере данных.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proofErr w:type="spellStart"/>
      <w:r>
        <w:t>Стек</w:t>
      </w:r>
      <w:proofErr w:type="spellEnd"/>
      <w:r>
        <w:t>: Java/</w:t>
      </w:r>
      <w:proofErr w:type="gramStart"/>
      <w:r>
        <w:t>Spring(</w:t>
      </w:r>
      <w:proofErr w:type="gramEnd"/>
      <w:r>
        <w:t>REST API), Post</w:t>
      </w:r>
      <w:r>
        <w:t xml:space="preserve">greSQL, Scala, Apache Spark, Apache Hadoop, Apache AirFlow. </w:t>
      </w:r>
      <w:r>
        <w:br/>
      </w:r>
      <w:r>
        <w:br/>
      </w:r>
      <w:r w:rsidRPr="00FB0B87">
        <w:rPr>
          <w:lang w:val="ru-RU"/>
        </w:rPr>
        <w:t xml:space="preserve">Достижения: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Внедрил </w:t>
      </w:r>
      <w:r>
        <w:t>DevOps</w:t>
      </w:r>
      <w:r w:rsidRPr="00FB0B87">
        <w:rPr>
          <w:lang w:val="ru-RU"/>
        </w:rPr>
        <w:t xml:space="preserve"> практики в рамках проекта (3), что позволило ускорить процессы управления развертыванием дистрибутивов на стенды; </w:t>
      </w:r>
      <w:r w:rsidRPr="00FB0B87">
        <w:rPr>
          <w:lang w:val="ru-RU"/>
        </w:rPr>
        <w:br/>
      </w:r>
      <w:r w:rsidRPr="00FB0B87">
        <w:rPr>
          <w:lang w:val="ru-RU"/>
        </w:rPr>
        <w:br/>
        <w:t>- Разработал единый конфигурационный формат, чт</w:t>
      </w:r>
      <w:r w:rsidRPr="00FB0B87">
        <w:rPr>
          <w:lang w:val="ru-RU"/>
        </w:rPr>
        <w:t xml:space="preserve">о помогло вывести продукт на внешних пользователей;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Разработал ряд легковесных инструментов для автоматизации конфигурирования </w:t>
      </w:r>
      <w:r w:rsidRPr="00FB0B87">
        <w:rPr>
          <w:lang w:val="ru-RU"/>
        </w:rPr>
        <w:br/>
      </w:r>
      <w:r w:rsidRPr="00FB0B87">
        <w:rPr>
          <w:lang w:val="ru-RU"/>
        </w:rPr>
        <w:br/>
        <w:t>дистрибутива в зависимости от потребностей пользователей, что способствовало быстрой и простой интеграции других команд с н</w:t>
      </w:r>
      <w:r w:rsidRPr="00FB0B87">
        <w:rPr>
          <w:lang w:val="ru-RU"/>
        </w:rPr>
        <w:t xml:space="preserve">ашим </w:t>
      </w:r>
      <w:r w:rsidRPr="00FB0B87">
        <w:rPr>
          <w:lang w:val="ru-RU"/>
        </w:rPr>
        <w:br/>
        <w:t xml:space="preserve">продуктом;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- Участвовал во внедрении инструмента </w:t>
      </w:r>
      <w:r>
        <w:t>Apache</w:t>
      </w:r>
      <w:r w:rsidRPr="00FB0B87">
        <w:rPr>
          <w:lang w:val="ru-RU"/>
        </w:rPr>
        <w:t xml:space="preserve"> </w:t>
      </w:r>
      <w:proofErr w:type="spellStart"/>
      <w:r>
        <w:t>NiFi</w:t>
      </w:r>
      <w:proofErr w:type="spellEnd"/>
      <w:r w:rsidRPr="00FB0B87">
        <w:rPr>
          <w:lang w:val="ru-RU"/>
        </w:rPr>
        <w:t xml:space="preserve"> для задач проекта в  качестве лидера </w:t>
      </w:r>
      <w:r w:rsidRPr="00FB0B87">
        <w:rPr>
          <w:lang w:val="ru-RU"/>
        </w:rPr>
        <w:br/>
      </w:r>
      <w:r w:rsidRPr="00FB0B87">
        <w:rPr>
          <w:lang w:val="ru-RU"/>
        </w:rPr>
        <w:br/>
        <w:t xml:space="preserve">Технологии и инструменты: </w:t>
      </w:r>
      <w:r w:rsidRPr="00FB0B87">
        <w:rPr>
          <w:lang w:val="ru-RU"/>
        </w:rPr>
        <w:br/>
      </w:r>
      <w:r w:rsidRPr="00FB0B87">
        <w:rPr>
          <w:lang w:val="ru-RU"/>
        </w:rPr>
        <w:br/>
      </w:r>
      <w:r>
        <w:t>Java</w:t>
      </w:r>
      <w:r w:rsidRPr="00FB0B87">
        <w:rPr>
          <w:lang w:val="ru-RU"/>
        </w:rPr>
        <w:t>/</w:t>
      </w:r>
      <w:r>
        <w:t>Spring</w:t>
      </w:r>
      <w:r w:rsidRPr="00FB0B87">
        <w:rPr>
          <w:lang w:val="ru-RU"/>
        </w:rPr>
        <w:t xml:space="preserve">, </w:t>
      </w:r>
      <w:r>
        <w:t>Apache</w:t>
      </w:r>
      <w:r w:rsidRPr="00FB0B87">
        <w:rPr>
          <w:lang w:val="ru-RU"/>
        </w:rPr>
        <w:t xml:space="preserve"> </w:t>
      </w:r>
      <w:r>
        <w:t>Kafka</w:t>
      </w:r>
      <w:r w:rsidRPr="00FB0B87">
        <w:rPr>
          <w:lang w:val="ru-RU"/>
        </w:rPr>
        <w:t xml:space="preserve">, </w:t>
      </w:r>
      <w:r>
        <w:t>PostgreSQL</w:t>
      </w:r>
      <w:r w:rsidRPr="00FB0B87">
        <w:rPr>
          <w:lang w:val="ru-RU"/>
        </w:rPr>
        <w:t xml:space="preserve">. </w:t>
      </w:r>
      <w:r w:rsidRPr="00FB0B87">
        <w:rPr>
          <w:lang w:val="ru-RU"/>
        </w:rPr>
        <w:br/>
      </w:r>
      <w:r>
        <w:t xml:space="preserve">Apache Spark, Apache Hadoop, Apache Oozie, Apache NiFi Scala, Apache AirFlow. </w:t>
      </w:r>
      <w:r>
        <w:br/>
      </w:r>
      <w:r>
        <w:br/>
      </w:r>
      <w:r>
        <w:t xml:space="preserve">Образование: </w:t>
      </w:r>
      <w:r>
        <w:br/>
      </w:r>
      <w:r>
        <w:br/>
        <w:t xml:space="preserve">Магистр </w:t>
      </w:r>
      <w:r>
        <w:br/>
      </w:r>
      <w:r>
        <w:br/>
        <w:t xml:space="preserve">2022 University of the People </w:t>
      </w:r>
      <w:r>
        <w:br/>
      </w:r>
      <w:r>
        <w:br/>
        <w:t xml:space="preserve">Computer Science, Associated Degree </w:t>
      </w:r>
      <w:r>
        <w:br/>
      </w:r>
      <w:r>
        <w:br/>
        <w:t xml:space="preserve">2022 МИРЭА — Российский технологический университет, Москва </w:t>
      </w:r>
      <w:r>
        <w:br/>
      </w:r>
      <w:r>
        <w:br/>
        <w:t xml:space="preserve">Институт кибербезопасности и цифровых технологий, Информатика и вычислительная </w:t>
      </w:r>
      <w:r>
        <w:br/>
      </w:r>
      <w:r>
        <w:br/>
        <w:t xml:space="preserve">Техника </w:t>
      </w:r>
      <w:r>
        <w:br/>
      </w:r>
      <w:r>
        <w:br/>
        <w:t>2018 МИР</w:t>
      </w:r>
      <w:r>
        <w:t xml:space="preserve">ЭА — Российский технологический университет, Москва </w:t>
      </w:r>
      <w:r>
        <w:br/>
      </w:r>
      <w:r>
        <w:br/>
        <w:t xml:space="preserve">Институт кибербезопасности и цифровых технологий, Программная инженерия </w:t>
      </w:r>
      <w:r>
        <w:br/>
      </w:r>
      <w:r>
        <w:lastRenderedPageBreak/>
        <w:br/>
        <w:t xml:space="preserve">Повышение квалификации, курсы </w:t>
      </w:r>
      <w:r>
        <w:br/>
      </w:r>
      <w:r>
        <w:br/>
        <w:t xml:space="preserve">2023 Kotlin </w:t>
      </w:r>
      <w:r>
        <w:br/>
      </w:r>
      <w:r>
        <w:br/>
        <w:t xml:space="preserve">OTUS </w:t>
      </w:r>
      <w:r>
        <w:br/>
      </w:r>
      <w:r>
        <w:br/>
        <w:t xml:space="preserve">2022 Базы данных </w:t>
      </w:r>
      <w:r>
        <w:br/>
      </w:r>
      <w:r>
        <w:br/>
        <w:t xml:space="preserve">OTUS  </w:t>
      </w:r>
      <w:r>
        <w:br/>
      </w:r>
      <w:r>
        <w:br/>
        <w:t xml:space="preserve">2021 Apache Spark for Data Science </w:t>
      </w:r>
      <w:r>
        <w:br/>
      </w:r>
      <w:r>
        <w:br/>
        <w:t>New Profess</w:t>
      </w:r>
      <w:r>
        <w:t xml:space="preserve">ions Lab, Apache Spark </w:t>
      </w:r>
      <w:r>
        <w:br/>
      </w:r>
      <w:r>
        <w:br/>
        <w:t xml:space="preserve">2020 Анализ данных с Apache Spark </w:t>
      </w:r>
      <w:r>
        <w:br/>
      </w:r>
      <w:r>
        <w:br/>
        <w:t xml:space="preserve">Школа больших данных, Apache Spark </w:t>
      </w:r>
      <w:r>
        <w:br/>
      </w:r>
      <w:r>
        <w:br/>
        <w:t xml:space="preserve">2019 Hadoop для инженеров данных </w:t>
      </w:r>
      <w:r>
        <w:br/>
      </w:r>
      <w:r>
        <w:br/>
        <w:t xml:space="preserve">Школа больших данных, Hadoop </w:t>
      </w:r>
      <w:r>
        <w:br/>
      </w:r>
      <w:r>
        <w:br/>
        <w:t xml:space="preserve">Знание языков: </w:t>
      </w:r>
      <w:r>
        <w:br/>
      </w:r>
      <w:r>
        <w:br/>
        <w:t>Английский В2 – Upper-Intermediate</w:t>
      </w:r>
    </w:p>
    <w:sectPr w:rsidR="00652C33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2C33"/>
    <w:rsid w:val="0072711E"/>
    <w:rsid w:val="00AA1D8D"/>
    <w:rsid w:val="00B47730"/>
    <w:rsid w:val="00CB0664"/>
    <w:rsid w:val="00FB0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7D781B"/>
  <w14:defaultImageDpi w14:val="300"/>
  <w15:docId w15:val="{D9F3998C-8A4B-974A-AFC8-50E65F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Arial" w:hAnsi="Arial"/>
      <w:color w:val="00000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after="0"/>
      <w:outlineLvl w:val="2"/>
    </w:pPr>
    <w:rPr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81037-2708-48F1-8519-BAFF541E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Демченко Ольга Александровна</cp:lastModifiedBy>
  <cp:revision>3</cp:revision>
  <dcterms:created xsi:type="dcterms:W3CDTF">2024-05-23T10:37:00Z</dcterms:created>
  <dcterms:modified xsi:type="dcterms:W3CDTF">2024-05-30T06:23:00Z</dcterms:modified>
  <cp:category/>
</cp:coreProperties>
</file>