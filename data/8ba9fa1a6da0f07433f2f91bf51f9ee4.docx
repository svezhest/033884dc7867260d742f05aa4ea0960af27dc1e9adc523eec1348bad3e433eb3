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01C" w:rsidRDefault="0069101C"/>
    <w:tbl>
      <w:tblPr>
        <w:tblW w:w="0" w:type="auto"/>
        <w:tblLook w:val="04A0" w:firstRow="1" w:lastRow="0" w:firstColumn="1" w:lastColumn="0" w:noHBand="0" w:noVBand="1"/>
      </w:tblPr>
      <w:tblGrid>
        <w:gridCol w:w="5270"/>
        <w:gridCol w:w="5270"/>
      </w:tblGrid>
      <w:tr w:rsidR="0069101C">
        <w:tc>
          <w:tcPr>
            <w:tcW w:w="5270" w:type="dxa"/>
          </w:tcPr>
          <w:p w:rsidR="000F23C3" w:rsidRDefault="000F23C3" w:rsidP="00006002">
            <w:pPr>
              <w:pStyle w:val="21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Тестович</w:t>
            </w:r>
            <w:proofErr w:type="spellEnd"/>
            <w:r>
              <w:rPr>
                <w:lang w:val="ru-RU"/>
              </w:rPr>
              <w:t xml:space="preserve"> Тест </w:t>
            </w:r>
            <w:proofErr w:type="spellStart"/>
            <w:r>
              <w:rPr>
                <w:lang w:val="ru-RU"/>
              </w:rPr>
              <w:t>Тестович</w:t>
            </w:r>
            <w:proofErr w:type="spellEnd"/>
          </w:p>
          <w:p w:rsidR="0069101C" w:rsidRDefault="000F23C3" w:rsidP="00006002">
            <w:pPr>
              <w:pStyle w:val="21"/>
            </w:pPr>
            <w:bookmarkStart w:id="0" w:name="_GoBack"/>
            <w:bookmarkEnd w:id="0"/>
            <w:r>
              <w:t>J</w:t>
            </w:r>
            <w:r>
              <w:t>ava Developer (Russian Post)</w:t>
            </w:r>
          </w:p>
        </w:tc>
        <w:tc>
          <w:tcPr>
            <w:tcW w:w="5270" w:type="dxa"/>
          </w:tcPr>
          <w:p w:rsidR="0069101C" w:rsidRDefault="0069101C">
            <w:pPr>
              <w:jc w:val="right"/>
            </w:pPr>
          </w:p>
        </w:tc>
      </w:tr>
    </w:tbl>
    <w:p w:rsidR="0069101C" w:rsidRDefault="000F23C3">
      <w:r>
        <w:rPr>
          <w:b/>
        </w:rPr>
        <w:t xml:space="preserve">34 </w:t>
      </w:r>
      <w:proofErr w:type="spellStart"/>
      <w:r>
        <w:rPr>
          <w:b/>
        </w:rPr>
        <w:t>года</w:t>
      </w:r>
      <w:proofErr w:type="spellEnd"/>
      <w:r>
        <w:t xml:space="preserve"> (10 </w:t>
      </w:r>
      <w:proofErr w:type="spellStart"/>
      <w:r>
        <w:t>ноября</w:t>
      </w:r>
      <w:proofErr w:type="spellEnd"/>
      <w:r>
        <w:t xml:space="preserve"> 1989)</w:t>
      </w:r>
    </w:p>
    <w:p w:rsidR="0069101C" w:rsidRDefault="000F23C3">
      <w:r>
        <w:rPr>
          <w:b/>
        </w:rPr>
        <w:t>Russia, Moscow</w:t>
      </w:r>
    </w:p>
    <w:p w:rsidR="0069101C" w:rsidRDefault="000F23C3">
      <w:pPr>
        <w:pStyle w:val="5"/>
      </w:pPr>
      <w:r>
        <w:t>Профессиональный опыт</w:t>
      </w:r>
    </w:p>
    <w:p w:rsidR="0069101C" w:rsidRDefault="000F23C3">
      <w:pPr>
        <w:pStyle w:val="4"/>
      </w:pPr>
      <w:r>
        <w:t>Russian Post</w:t>
      </w:r>
    </w:p>
    <w:p w:rsidR="0069101C" w:rsidRDefault="000F23C3">
      <w:pPr>
        <w:pStyle w:val="31"/>
      </w:pPr>
      <w:r>
        <w:t>Middle Java Developer</w:t>
      </w:r>
    </w:p>
    <w:p w:rsidR="0069101C" w:rsidRPr="00006002" w:rsidRDefault="000F23C3">
      <w:pPr>
        <w:rPr>
          <w:lang w:val="ru-RU"/>
        </w:rPr>
      </w:pPr>
      <w:r w:rsidRPr="00006002">
        <w:rPr>
          <w:lang w:val="ru-RU"/>
        </w:rPr>
        <w:t>Май 2021 — по настоящее время (2 года 11 месяцев)</w:t>
      </w:r>
    </w:p>
    <w:p w:rsidR="0069101C" w:rsidRDefault="000F23C3">
      <w:pPr>
        <w:spacing w:after="283"/>
        <w:ind w:left="283"/>
      </w:pPr>
      <w:r>
        <w:t>My responsibilities:</w:t>
      </w:r>
      <w:r>
        <w:br/>
      </w:r>
      <w:r>
        <w:br/>
        <w:t xml:space="preserve">* Backend team leader (3 people including </w:t>
      </w:r>
      <w:r>
        <w:t>me).</w:t>
      </w:r>
      <w:r>
        <w:br/>
        <w:t>* Discussion with analysts of the sequence of implemented features and refactorings.</w:t>
      </w:r>
      <w:r>
        <w:br/>
        <w:t>* Assistance and approval of changes to OpenApi microservice contracts.</w:t>
      </w:r>
      <w:r>
        <w:br/>
        <w:t>* Assistance in the preparation and decomposition of tasks.</w:t>
      </w:r>
      <w:r>
        <w:br/>
        <w:t>* Development and review of the co</w:t>
      </w:r>
      <w:r>
        <w:t>de of the backend team.</w:t>
      </w:r>
      <w:r>
        <w:br/>
        <w:t>* Code monitoring and timely refactoring (separated the code into separate services within one microservice, and sometimes it was necessary to allocate some functionality to separate microservices).</w:t>
      </w:r>
    </w:p>
    <w:p w:rsidR="0069101C" w:rsidRDefault="000F23C3">
      <w:pPr>
        <w:pStyle w:val="4"/>
      </w:pPr>
      <w:r>
        <w:t>MTS Group</w:t>
      </w:r>
    </w:p>
    <w:p w:rsidR="0069101C" w:rsidRDefault="000F23C3">
      <w:pPr>
        <w:pStyle w:val="31"/>
      </w:pPr>
      <w:r>
        <w:t>Java Developer</w:t>
      </w:r>
    </w:p>
    <w:p w:rsidR="0069101C" w:rsidRDefault="000F23C3">
      <w:r>
        <w:t>Июль 201</w:t>
      </w:r>
      <w:r>
        <w:t>9 — Апрель 2021 (1 год 10 месяцев)</w:t>
      </w:r>
    </w:p>
    <w:p w:rsidR="0069101C" w:rsidRDefault="000F23C3">
      <w:pPr>
        <w:spacing w:after="283"/>
        <w:ind w:left="283"/>
      </w:pPr>
      <w:r>
        <w:t>My responsibilities:</w:t>
      </w:r>
      <w:r>
        <w:br/>
      </w:r>
      <w:r>
        <w:br/>
        <w:t>* Developing new functionality and covering it with unit tests.</w:t>
      </w:r>
      <w:r>
        <w:br/>
        <w:t>* Support for old functionality and correction of identified bugs during the operation of the product.</w:t>
      </w:r>
      <w:r>
        <w:br/>
        <w:t xml:space="preserve">* Bringing new functionality to </w:t>
      </w:r>
      <w:r>
        <w:t>production.</w:t>
      </w:r>
      <w:r>
        <w:br/>
      </w:r>
      <w:r>
        <w:br/>
        <w:t>* The project used a microservice architecture built using JHipster: Spring Boot 2.1 + Java 11 + MongoDB + Hazelcast + Kafka.</w:t>
      </w:r>
      <w:r>
        <w:br/>
        <w:t>* Worked with Rest and SOAP requests, Docker, Docker-Compose, Kibana, Portainer.</w:t>
      </w:r>
      <w:r>
        <w:br/>
        <w:t>* Part of the application was writte</w:t>
      </w:r>
      <w:r>
        <w:t>n in Groovy scripts.</w:t>
      </w:r>
      <w:r>
        <w:br/>
        <w:t>* All code was covered by unit tests - I got good experience in this area, as well as experience in using WireMock stubs.</w:t>
      </w:r>
      <w:r>
        <w:br/>
        <w:t>* Also gained experience in writing SoapUi stubs for the application.</w:t>
      </w:r>
    </w:p>
    <w:p w:rsidR="0069101C" w:rsidRDefault="000F23C3">
      <w:pPr>
        <w:pStyle w:val="4"/>
      </w:pPr>
      <w:r>
        <w:t>RedSys</w:t>
      </w:r>
    </w:p>
    <w:p w:rsidR="0069101C" w:rsidRDefault="000F23C3">
      <w:pPr>
        <w:pStyle w:val="31"/>
      </w:pPr>
      <w:r>
        <w:t>Java Developer</w:t>
      </w:r>
    </w:p>
    <w:p w:rsidR="0069101C" w:rsidRDefault="000F23C3">
      <w:r>
        <w:t xml:space="preserve">Август 2015 — Июнь </w:t>
      </w:r>
      <w:r>
        <w:t>2019 (3 года 11 месяцев)</w:t>
      </w:r>
    </w:p>
    <w:p w:rsidR="0069101C" w:rsidRDefault="000F23C3">
      <w:pPr>
        <w:spacing w:after="283"/>
        <w:ind w:left="283"/>
      </w:pPr>
      <w:r>
        <w:t>-------</w:t>
      </w:r>
      <w:r>
        <w:br/>
      </w:r>
      <w:r>
        <w:br/>
        <w:t>Junior Java Developer</w:t>
      </w:r>
      <w:r>
        <w:br/>
      </w:r>
      <w:r>
        <w:br/>
        <w:t xml:space="preserve">Август 2018 — июнь 2019 </w:t>
      </w:r>
      <w:r>
        <w:br/>
      </w:r>
      <w:r>
        <w:lastRenderedPageBreak/>
        <w:br/>
        <w:t>* Since August 2018, I moved to another department to develop and support the test data generation stand.</w:t>
      </w:r>
      <w:r>
        <w:br/>
        <w:t>* The work used java 8, Spring framework, Hibernate, Sql queries to</w:t>
      </w:r>
      <w:r>
        <w:t xml:space="preserve"> postgre, mysql, db2 databases.</w:t>
      </w:r>
      <w:r>
        <w:br/>
        <w:t>* Work with documents in different formats: csv, xml, json. Since the department is not very large, we were also entrusted with the front-end (Java Script, jsp, css).</w:t>
      </w:r>
      <w:r>
        <w:br/>
      </w:r>
      <w:r>
        <w:br/>
        <w:t>-----</w:t>
      </w:r>
      <w:r>
        <w:br/>
      </w:r>
      <w:r>
        <w:br/>
        <w:t>PL/SQL Developer</w:t>
      </w:r>
      <w:r>
        <w:br/>
      </w:r>
      <w:r>
        <w:br/>
        <w:t>Август 2015 — август 2018</w:t>
      </w:r>
      <w:r>
        <w:br/>
      </w:r>
      <w:r>
        <w:br/>
        <w:t>* Un</w:t>
      </w:r>
      <w:r>
        <w:t>til August 2018, I was developing ETL stored procedures for data marts.</w:t>
      </w:r>
      <w:r>
        <w:br/>
        <w:t>* I was involved in data loading and inter-report testing.</w:t>
      </w:r>
    </w:p>
    <w:p w:rsidR="0069101C" w:rsidRDefault="000F23C3">
      <w:pPr>
        <w:pStyle w:val="4"/>
      </w:pPr>
      <w:r>
        <w:t>Romir</w:t>
      </w:r>
    </w:p>
    <w:p w:rsidR="0069101C" w:rsidRDefault="000F23C3">
      <w:pPr>
        <w:pStyle w:val="31"/>
      </w:pPr>
      <w:r>
        <w:t>SQL Developer</w:t>
      </w:r>
    </w:p>
    <w:p w:rsidR="0069101C" w:rsidRDefault="000F23C3">
      <w:r>
        <w:t>Март 2014 — Июнь 2015 (1 год 4 месяца)</w:t>
      </w:r>
    </w:p>
    <w:p w:rsidR="0069101C" w:rsidRDefault="000F23C3">
      <w:pPr>
        <w:spacing w:after="283"/>
        <w:ind w:left="283"/>
      </w:pPr>
      <w:r>
        <w:t>* In this organization, I was engaged in programming on MYSQL data</w:t>
      </w:r>
      <w:r>
        <w:t>bases.</w:t>
      </w:r>
      <w:r>
        <w:br/>
        <w:t>* Creation of final reports, the data from which was used for presentation to the company's clients.</w:t>
      </w:r>
      <w:r>
        <w:br/>
      </w:r>
      <w:r>
        <w:br/>
        <w:t>* At this place of work, I gained good experience in compiling SQL queries.</w:t>
      </w:r>
    </w:p>
    <w:p w:rsidR="0069101C" w:rsidRDefault="000F23C3">
      <w:pPr>
        <w:pStyle w:val="31"/>
      </w:pPr>
      <w:r>
        <w:t>Ключевые навыки</w:t>
      </w:r>
    </w:p>
    <w:p w:rsidR="0069101C" w:rsidRDefault="000F23C3">
      <w:r>
        <w:t>Java, Spring Boot, Groovy, Gradle, Liquibase, JUnit, SQ</w:t>
      </w:r>
      <w:r>
        <w:t>L, Hibernate, Git, gRPC</w:t>
      </w:r>
    </w:p>
    <w:p w:rsidR="0069101C" w:rsidRPr="00006002" w:rsidRDefault="000F23C3">
      <w:pPr>
        <w:pStyle w:val="5"/>
        <w:rPr>
          <w:lang w:val="ru-RU"/>
        </w:rPr>
      </w:pPr>
      <w:r w:rsidRPr="00006002">
        <w:rPr>
          <w:lang w:val="ru-RU"/>
        </w:rPr>
        <w:t>Образование</w:t>
      </w:r>
    </w:p>
    <w:p w:rsidR="0069101C" w:rsidRPr="00006002" w:rsidRDefault="000F23C3">
      <w:pPr>
        <w:pStyle w:val="4"/>
        <w:rPr>
          <w:lang w:val="ru-RU"/>
        </w:rPr>
      </w:pPr>
      <w:r>
        <w:t>Synergy</w:t>
      </w:r>
    </w:p>
    <w:p w:rsidR="0069101C" w:rsidRPr="00006002" w:rsidRDefault="000F23C3">
      <w:pPr>
        <w:rPr>
          <w:lang w:val="ru-RU"/>
        </w:rPr>
      </w:pPr>
      <w:r>
        <w:t>Finance</w:t>
      </w:r>
      <w:r w:rsidRPr="00006002">
        <w:rPr>
          <w:lang w:val="ru-RU"/>
        </w:rPr>
        <w:br/>
        <w:t>2008 — 2011</w:t>
      </w:r>
    </w:p>
    <w:p w:rsidR="0069101C" w:rsidRPr="00006002" w:rsidRDefault="000F23C3">
      <w:pPr>
        <w:pStyle w:val="31"/>
        <w:rPr>
          <w:lang w:val="ru-RU"/>
        </w:rPr>
      </w:pPr>
      <w:r w:rsidRPr="00006002">
        <w:rPr>
          <w:lang w:val="ru-RU"/>
        </w:rPr>
        <w:t>Знание языков</w:t>
      </w:r>
    </w:p>
    <w:p w:rsidR="0069101C" w:rsidRPr="00006002" w:rsidRDefault="000F23C3">
      <w:pPr>
        <w:rPr>
          <w:lang w:val="ru-RU"/>
        </w:rPr>
      </w:pPr>
      <w:r w:rsidRPr="00006002">
        <w:rPr>
          <w:lang w:val="ru-RU"/>
        </w:rPr>
        <w:t xml:space="preserve">Английский — </w:t>
      </w:r>
      <w:r>
        <w:t>B</w:t>
      </w:r>
      <w:r w:rsidRPr="00006002">
        <w:rPr>
          <w:lang w:val="ru-RU"/>
        </w:rPr>
        <w:t xml:space="preserve">1 — </w:t>
      </w:r>
      <w:r>
        <w:t>Intermediate</w:t>
      </w:r>
    </w:p>
    <w:sectPr w:rsidR="0069101C" w:rsidRPr="00006002" w:rsidSect="00034616">
      <w:pgSz w:w="12240" w:h="15840"/>
      <w:pgMar w:top="567" w:right="850" w:bottom="56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E170BE"/>
    <w:multiLevelType w:val="hybridMultilevel"/>
    <w:tmpl w:val="5DC24BAC"/>
    <w:lvl w:ilvl="0" w:tplc="CEF05B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002"/>
    <w:rsid w:val="00034616"/>
    <w:rsid w:val="0006063C"/>
    <w:rsid w:val="000F23C3"/>
    <w:rsid w:val="0015074B"/>
    <w:rsid w:val="0029639D"/>
    <w:rsid w:val="00326F90"/>
    <w:rsid w:val="006702A5"/>
    <w:rsid w:val="006910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27549E"/>
  <w14:defaultImageDpi w14:val="300"/>
  <w15:docId w15:val="{667C6EB5-DE6E-AC48-BA15-9EC503A7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  <w:rPr>
      <w:rFonts w:ascii="Arial" w:hAnsi="Arial"/>
      <w:color w:val="000000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b/>
      <w:bCs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b/>
      <w:bCs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after="0"/>
      <w:outlineLvl w:val="2"/>
    </w:pPr>
    <w:rPr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26EC3C-F741-4200-B4EB-CA8FB833E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Демченко Ольга Александровна</cp:lastModifiedBy>
  <cp:revision>3</cp:revision>
  <dcterms:created xsi:type="dcterms:W3CDTF">2024-03-29T12:07:00Z</dcterms:created>
  <dcterms:modified xsi:type="dcterms:W3CDTF">2024-05-30T05:35:00Z</dcterms:modified>
  <cp:category/>
</cp:coreProperties>
</file>